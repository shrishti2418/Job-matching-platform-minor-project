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Monu Maurya</w:t>
      </w:r>
    </w:p>
    <w:p>
      <w:r>
        <w:t>Python Backend Developer | AI/ML Integration | Cloud Enthusiast</w:t>
      </w:r>
    </w:p>
    <w:p>
      <w:r>
        <w:t>📧 maurya892096@gmail.com | 📱 +91-892096787 | 🌐 linkedin.com/in/monu-maurya-071264348 | 💻 github.com/maurya223</w:t>
      </w:r>
    </w:p>
    <w:p>
      <w:pPr>
        <w:pStyle w:val="Heading1"/>
      </w:pPr>
      <w:r>
        <w:t>Professional Summary</w:t>
      </w:r>
    </w:p>
    <w:p>
      <w:r>
        <w:t>Results-driven Backend Developer with hands-on experience in designing scalable microservices, high-performance REST APIs, and database optimization. Skilled in Python, Django, Flask, and MySQL, with strong expertise in AI/ML integration (facial recognition, NLP, LangChain agents). Proven success in reducing API latency by up to 70%, scaling systems for 10K+ records, and deploying secure, production-grade solutions. Adept at cloud environments (AWS, Docker, CI/CD pipelines) and passionate about system design, performance optimization, and clean architecture.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Languages: Python (Advanced), SQL, JavaScript</w:t>
      </w:r>
    </w:p>
    <w:p>
      <w:pPr>
        <w:pStyle w:val="ListBullet"/>
      </w:pPr>
      <w:r>
        <w:t>Frameworks: Django (DRF, ORM), Flask (REST APIs), FastAPI (Basics)</w:t>
      </w:r>
    </w:p>
    <w:p>
      <w:pPr>
        <w:pStyle w:val="ListBullet"/>
      </w:pPr>
      <w:r>
        <w:t>Databases: MySQL (Query Optimization, Indexing), PostgreSQL, MongoDB, SQLite</w:t>
      </w:r>
    </w:p>
    <w:p>
      <w:pPr>
        <w:pStyle w:val="ListBullet"/>
      </w:pPr>
      <w:r>
        <w:t>Cloud &amp; DevOps: Docker, AWS (EC2, S3, RDS), GitHub Actions (CI/CD), Kubernetes (Basics)</w:t>
      </w:r>
    </w:p>
    <w:p>
      <w:pPr>
        <w:pStyle w:val="ListBullet"/>
      </w:pPr>
      <w:r>
        <w:t>AI/ML Tools: OpenCV, face_recognition, LangChain, speech_recognition, pyttsx3</w:t>
      </w:r>
    </w:p>
    <w:p>
      <w:pPr>
        <w:pStyle w:val="ListBullet"/>
      </w:pPr>
      <w:r>
        <w:t>Concepts: OOP, Data Structures &amp; Algorithms, System Design, API Security (JWT/OAuth), WebSockets, Caching</w:t>
      </w:r>
    </w:p>
    <w:p>
      <w:pPr>
        <w:pStyle w:val="ListBullet"/>
      </w:pPr>
      <w:r>
        <w:t>Tools: Git, Postman, VS Code, PyTest, SQLite Browser</w:t>
      </w:r>
    </w:p>
    <w:p>
      <w:pPr>
        <w:pStyle w:val="Heading1"/>
      </w:pPr>
      <w:r>
        <w:t>Work Experience</w:t>
      </w:r>
    </w:p>
    <w:p>
      <w:r>
        <w:t>Backend Developer Intern – Elevate Labs (Jan 2025 – Apr 2025)</w:t>
      </w:r>
    </w:p>
    <w:p>
      <w:r>
        <w:t>- Built and optimized backend features using Python (Django) and MySQL.</w:t>
        <w:br/>
        <w:t>- Designed and deployed REST APIs serving 500+ RPM with &lt;200ms latency.</w:t>
        <w:br/>
        <w:t>- Implemented database optimizations, improving query performance by 30%.</w:t>
        <w:br/>
        <w:t>- Collaborated with senior developers on scalable, secure microservices.</w:t>
      </w:r>
    </w:p>
    <w:p>
      <w:r>
        <w:t>Python Backend Developer – Freelance Projects (2023 – Present)</w:t>
      </w:r>
    </w:p>
    <w:p>
      <w:r>
        <w:t>- Architected backend logic for multiple production-ready apps, including:</w:t>
        <w:br/>
        <w:t xml:space="preserve">  • AI Virtual Assistant (Mobi): Processed 10+ voice commands with 92% accuracy, automated WhatsApp/Email tasks, saving 15+ hours/month.</w:t>
        <w:br/>
        <w:t xml:space="preserve">  • Face Recognition Attendance System: Achieved 98.5% accuracy for 50+ users, reducing attendance processing time from 5 mins → 30s.</w:t>
        <w:br/>
        <w:t xml:space="preserve">  • Weather Detection App: Reduced API latency by 70% via caching and optimized calls.</w:t>
        <w:br/>
        <w:t>- Ensured best practices: Git version control, unit testing (PyTest), and modular OOP design.</w:t>
      </w:r>
    </w:p>
    <w:p>
      <w:pPr>
        <w:pStyle w:val="Heading1"/>
      </w:pPr>
      <w:r>
        <w:t>Key Projects</w:t>
      </w:r>
    </w:p>
    <w:p>
      <w:pPr>
        <w:pStyle w:val="ListBullet"/>
      </w:pPr>
      <w:r>
        <w:t>Mobi – AI Virtual Assistant: NLP-powered assistant with knowledge-based reasoning (LangChain), real-time query display, and voice interaction. Improved response relevance by 35%. [GitHub](https://github.com/maurya223/mobi-assistant)</w:t>
      </w:r>
    </w:p>
    <w:p>
      <w:pPr>
        <w:pStyle w:val="ListBullet"/>
      </w:pPr>
      <w:r>
        <w:t>Face Recognition Attendance System: Automated student attendance using OpenCV, face_recognition, and MySQL. Cut processing from 5 mins → 30s; indexed schema handled 10K+ records efficiently. [GitHub](https://github.com/maurya223/face-attendance)</w:t>
      </w:r>
    </w:p>
    <w:p>
      <w:pPr>
        <w:pStyle w:val="ListBullet"/>
      </w:pPr>
      <w:r>
        <w:t>Hangman Game with GUI: Gamified learning project with doodle-style UI, confetti animations, and 100+ word DB. Increased user retention in test group. [GitHub](https://github.com/maurya223/hangman-game)</w:t>
      </w:r>
    </w:p>
    <w:p>
      <w:pPr>
        <w:pStyle w:val="Heading1"/>
      </w:pPr>
      <w:r>
        <w:t>Education</w:t>
      </w:r>
    </w:p>
    <w:p>
      <w:r>
        <w:t>B.Tech – Computer Science &amp; Engineering (2022 – 2026)</w:t>
        <w:br/>
        <w:t>Guru Gobind Singh Indraprastha University, New Delhi</w:t>
        <w:br/>
        <w:t>- Relevant Coursework: Data Structures, Algorithms, DBMS, Software Engineering, AI/ML</w:t>
      </w:r>
    </w:p>
    <w:p>
      <w:pPr>
        <w:pStyle w:val="Heading1"/>
      </w:pPr>
      <w:r>
        <w:t>Certifications</w:t>
      </w:r>
    </w:p>
    <w:p>
      <w:r>
        <w:t>- Python Programming (TestDome) – Top 5% in OOP, Algorithms, Debugging</w:t>
        <w:br/>
        <w:t>- SQL Fundamentals (TestDome) – Optimized 20+ queries under 100ms</w:t>
        <w:br/>
        <w:t>- (Planned/Recommended: AWS Cloud Practitioner, Docker/Kubernetes Certification)</w:t>
      </w:r>
    </w:p>
    <w:p>
      <w:pPr>
        <w:pStyle w:val="Heading1"/>
      </w:pPr>
      <w:r>
        <w:t>Languages</w:t>
      </w:r>
    </w:p>
    <w:p>
      <w:r>
        <w:t>English – Professional Proficiency</w:t>
        <w:br/>
        <w:t>Hindi – Native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